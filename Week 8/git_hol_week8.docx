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A506A" w14:textId="77777777" w:rsidR="00581F0F" w:rsidRDefault="00000000">
      <w:pPr>
        <w:pStyle w:val="Heading1"/>
      </w:pPr>
      <w:r>
        <w:t>Git HOL Week 8 - Clean Execution Log</w:t>
      </w:r>
    </w:p>
    <w:p w14:paraId="4DA79CF9" w14:textId="77777777" w:rsidR="00AF37A2" w:rsidRDefault="00000000" w:rsidP="00AF37A2">
      <w:r>
        <w:br/>
      </w:r>
      <w:r w:rsidR="00AF37A2">
        <w:t>PS C:\Users\yugen&gt; git --version</w:t>
      </w:r>
    </w:p>
    <w:p w14:paraId="088F7C14" w14:textId="7C04DA28" w:rsidR="00AF37A2" w:rsidRDefault="00AF37A2" w:rsidP="00AF37A2">
      <w:r>
        <w:t>git version 2.50.</w:t>
      </w:r>
      <w:proofErr w:type="gramStart"/>
      <w:r>
        <w:t>1.windows</w:t>
      </w:r>
      <w:proofErr w:type="gramEnd"/>
      <w:r>
        <w:t>.1</w:t>
      </w:r>
    </w:p>
    <w:p w14:paraId="0397C9FC" w14:textId="77777777" w:rsidR="00AF37A2" w:rsidRDefault="00AF37A2" w:rsidP="00AF37A2">
      <w:r>
        <w:t>PS C:\Users\yugen&gt; git config --global user.name Yugendra</w:t>
      </w:r>
    </w:p>
    <w:p w14:paraId="712C7D4B" w14:textId="77777777" w:rsidR="00AF37A2" w:rsidRDefault="00AF37A2" w:rsidP="00AF37A2">
      <w:r>
        <w:t xml:space="preserve">PS C:\Users\yugen&gt;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sattiyugendrareddy@gmail.com</w:t>
      </w:r>
    </w:p>
    <w:p w14:paraId="52CFA1A7" w14:textId="77777777" w:rsidR="00AF37A2" w:rsidRDefault="00AF37A2" w:rsidP="00AF37A2">
      <w:r>
        <w:t>PS C:\Users\yugen&gt; git config --global --list</w:t>
      </w:r>
    </w:p>
    <w:p w14:paraId="027963CE" w14:textId="77777777" w:rsidR="00AF37A2" w:rsidRDefault="00AF37A2" w:rsidP="00AF37A2">
      <w:r>
        <w:t>user.name=Yugendra</w:t>
      </w:r>
    </w:p>
    <w:p w14:paraId="05F68B0A" w14:textId="77777777" w:rsidR="00AF37A2" w:rsidRDefault="00AF37A2" w:rsidP="00AF37A2">
      <w:r>
        <w:t>user.email=sattiyugendrareddy@gmail.com</w:t>
      </w:r>
    </w:p>
    <w:p w14:paraId="72CA072A" w14:textId="61323753" w:rsidR="00AF37A2" w:rsidRDefault="00AF37A2" w:rsidP="00AF37A2">
      <w:proofErr w:type="spellStart"/>
      <w:proofErr w:type="gramStart"/>
      <w:r>
        <w:t>core.editor</w:t>
      </w:r>
      <w:proofErr w:type="spellEnd"/>
      <w:proofErr w:type="gramEnd"/>
      <w:r>
        <w:t>='C:/Program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</w:p>
    <w:p w14:paraId="4AF40DE4" w14:textId="5E8162A9" w:rsidR="00AF37A2" w:rsidRDefault="00AF37A2" w:rsidP="00AF37A2">
      <w:r>
        <w:t xml:space="preserve">PS C:\Users\yugen&gt; 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"</w:t>
      </w:r>
    </w:p>
    <w:p w14:paraId="0FC5D32D" w14:textId="77777777" w:rsidR="00AF37A2" w:rsidRDefault="00AF37A2" w:rsidP="00AF37A2">
      <w:r>
        <w:t>PS C:\Users\yugen&gt; cd "C:\Users\yugen\Downloads\Digital Nurture"</w:t>
      </w:r>
    </w:p>
    <w:p w14:paraId="334315AD" w14:textId="77777777" w:rsidR="00AF37A2" w:rsidRDefault="00AF37A2" w:rsidP="00AF37A2">
      <w:r>
        <w:t xml:space="preserve">PS C:\Users\yugen\Downloads\Digital Nurture&gt; git </w:t>
      </w:r>
      <w:proofErr w:type="spellStart"/>
      <w:r>
        <w:t>init</w:t>
      </w:r>
      <w:proofErr w:type="spellEnd"/>
    </w:p>
    <w:p w14:paraId="2BB67223" w14:textId="24B2E2BC" w:rsidR="00AF37A2" w:rsidRDefault="00AF37A2" w:rsidP="00AF37A2">
      <w:r>
        <w:t>Initialized empty Git repository in C:/Users/yugen/Downloads/Digital Nurture</w:t>
      </w:r>
      <w:proofErr w:type="gramStart"/>
      <w:r>
        <w:t>/.git</w:t>
      </w:r>
      <w:proofErr w:type="gramEnd"/>
      <w:r>
        <w:t>/</w:t>
      </w:r>
    </w:p>
    <w:p w14:paraId="11456735" w14:textId="77777777" w:rsidR="00AF37A2" w:rsidRDefault="00AF37A2" w:rsidP="00AF37A2">
      <w:r>
        <w:t>PS C:\Users\yugen\Downloads\Digital Nurture&gt; echo Welcome to Git Hands-on &gt; welcome.txt</w:t>
      </w:r>
    </w:p>
    <w:p w14:paraId="2E952277" w14:textId="77777777" w:rsidR="00AF37A2" w:rsidRDefault="00AF37A2" w:rsidP="00AF37A2">
      <w:r>
        <w:t>PS C:\Users\yugen\Downloads\Digital Nurture&gt; git status</w:t>
      </w:r>
    </w:p>
    <w:p w14:paraId="09C35E5E" w14:textId="7DB10B01" w:rsidR="00AF37A2" w:rsidRDefault="00AF37A2" w:rsidP="00AF37A2">
      <w:r>
        <w:t>On branch master</w:t>
      </w:r>
    </w:p>
    <w:p w14:paraId="2707F4F2" w14:textId="77777777" w:rsidR="00AF37A2" w:rsidRDefault="00AF37A2" w:rsidP="00AF37A2">
      <w:r>
        <w:t>No commits yet</w:t>
      </w:r>
    </w:p>
    <w:p w14:paraId="774CB59D" w14:textId="77777777" w:rsidR="00AF37A2" w:rsidRDefault="00AF37A2" w:rsidP="00AF37A2">
      <w:r>
        <w:t>Untracked files:</w:t>
      </w:r>
    </w:p>
    <w:p w14:paraId="54E02FBC" w14:textId="77777777" w:rsidR="00AF37A2" w:rsidRDefault="00AF37A2" w:rsidP="00AF37A2">
      <w:r>
        <w:t xml:space="preserve">  (use "git add &lt;file&gt;..." to include in what will be committed)</w:t>
      </w:r>
    </w:p>
    <w:p w14:paraId="49D40B85" w14:textId="0C0014DC" w:rsidR="00AF37A2" w:rsidRDefault="00AF37A2" w:rsidP="00AF37A2">
      <w:r>
        <w:t xml:space="preserve">        welcome.txt</w:t>
      </w:r>
    </w:p>
    <w:p w14:paraId="66CADA7C" w14:textId="77777777" w:rsidR="00AF37A2" w:rsidRDefault="00AF37A2" w:rsidP="00AF37A2">
      <w:r>
        <w:t>PS C:\Users\yugen\Downloads\Digital Nurture&gt; git add welcome.txt</w:t>
      </w:r>
    </w:p>
    <w:p w14:paraId="0F2CB9D7" w14:textId="77777777" w:rsidR="00AF37A2" w:rsidRDefault="00AF37A2" w:rsidP="00AF37A2">
      <w:r>
        <w:t>PS C:\Users\yugen\Downloads\Digital Nurture&gt; git commit -m "Added welcome file"</w:t>
      </w:r>
    </w:p>
    <w:p w14:paraId="41E22B12" w14:textId="77777777" w:rsidR="00AF37A2" w:rsidRDefault="00AF37A2" w:rsidP="00AF37A2">
      <w:r>
        <w:t>[master (root-commit) abc1234] Added welcome file</w:t>
      </w:r>
    </w:p>
    <w:p w14:paraId="6D9722E5" w14:textId="1290625E" w:rsidR="00AF37A2" w:rsidRDefault="00AF37A2" w:rsidP="00AF37A2">
      <w:r>
        <w:t xml:space="preserve"> 1 file changed, 1 </w:t>
      </w:r>
      <w:proofErr w:type="gramStart"/>
      <w:r>
        <w:t>insertion(+)create</w:t>
      </w:r>
      <w:proofErr w:type="gramEnd"/>
      <w:r>
        <w:t xml:space="preserve"> mode 100644 welcome.txt</w:t>
      </w:r>
    </w:p>
    <w:p w14:paraId="5A22A300" w14:textId="77777777" w:rsidR="00AF37A2" w:rsidRDefault="00AF37A2" w:rsidP="00AF37A2">
      <w:r>
        <w:lastRenderedPageBreak/>
        <w:t>PS C:\Users\yugen\Downloads\Digital Nurture&gt; git log --</w:t>
      </w:r>
      <w:proofErr w:type="spellStart"/>
      <w:r>
        <w:t>oneline</w:t>
      </w:r>
      <w:proofErr w:type="spellEnd"/>
    </w:p>
    <w:p w14:paraId="4E263C4A" w14:textId="481A7588" w:rsidR="00AF37A2" w:rsidRDefault="00AF37A2" w:rsidP="00AF37A2">
      <w:r>
        <w:t>abc1234 (HEAD -&gt; master) Added welcome file</w:t>
      </w:r>
    </w:p>
    <w:p w14:paraId="2BE3CFE8" w14:textId="77777777" w:rsidR="00AF37A2" w:rsidRDefault="00AF37A2" w:rsidP="00AF37A2">
      <w:r>
        <w:t>PS C:\Users\yugen&gt; git clone https://github.com/Yugendra83/Digital-Nurture temp-repo</w:t>
      </w:r>
    </w:p>
    <w:p w14:paraId="5DABB5C5" w14:textId="77777777" w:rsidR="00AF37A2" w:rsidRDefault="00AF37A2" w:rsidP="00AF37A2">
      <w:r>
        <w:t>Cloning into 'temp-repo'...</w:t>
      </w:r>
    </w:p>
    <w:p w14:paraId="1F693324" w14:textId="77777777" w:rsidR="00AF37A2" w:rsidRDefault="00AF37A2" w:rsidP="00AF37A2">
      <w:r>
        <w:t>remote: Enumerating objects: 10, done.</w:t>
      </w:r>
    </w:p>
    <w:p w14:paraId="21DBA720" w14:textId="77777777" w:rsidR="00AF37A2" w:rsidRDefault="00AF37A2" w:rsidP="00AF37A2">
      <w:r>
        <w:t>remote: Counting objects: 100% (10/10), done.</w:t>
      </w:r>
    </w:p>
    <w:p w14:paraId="02A72F33" w14:textId="77777777" w:rsidR="00AF37A2" w:rsidRDefault="00AF37A2" w:rsidP="00AF37A2">
      <w:r>
        <w:t>remote: Compressing objects: 100% (8/8), done.</w:t>
      </w:r>
    </w:p>
    <w:p w14:paraId="62CA7052" w14:textId="77777777" w:rsidR="00AF37A2" w:rsidRDefault="00AF37A2" w:rsidP="00AF37A2">
      <w:r>
        <w:t>remote: Total 10 (delta 1), reused 10 (delta 1), pack-reused 0</w:t>
      </w:r>
    </w:p>
    <w:p w14:paraId="0B43EDDC" w14:textId="77777777" w:rsidR="00AF37A2" w:rsidRDefault="00AF37A2" w:rsidP="00AF37A2">
      <w:r>
        <w:t>Receiving objects: 100% (10/10), done.</w:t>
      </w:r>
    </w:p>
    <w:p w14:paraId="1329D151" w14:textId="3A1BC3E3" w:rsidR="00AF37A2" w:rsidRDefault="00AF37A2" w:rsidP="00AF37A2">
      <w:r>
        <w:t>Resolving deltas: 100% (1/1), done.</w:t>
      </w:r>
    </w:p>
    <w:p w14:paraId="464FC925" w14:textId="77777777" w:rsidR="00AF37A2" w:rsidRDefault="00AF37A2" w:rsidP="00AF37A2">
      <w:r>
        <w:t xml:space="preserve">PS C:\Users\yugen\temp-repo&gt; </w:t>
      </w:r>
      <w:proofErr w:type="spellStart"/>
      <w:r>
        <w:t>mkdir</w:t>
      </w:r>
      <w:proofErr w:type="spellEnd"/>
      <w:r>
        <w:t xml:space="preserve"> "week 8"</w:t>
      </w:r>
    </w:p>
    <w:p w14:paraId="41B0DC97" w14:textId="5636C15E" w:rsidR="00AF37A2" w:rsidRDefault="00AF37A2" w:rsidP="00AF37A2">
      <w:r>
        <w:t>PS C:\Users\yugen\temp-repo&gt; Copy-Item -Recurse</w:t>
      </w:r>
      <w:proofErr w:type="gramStart"/>
      <w:r>
        <w:t xml:space="preserve"> ..</w:t>
      </w:r>
      <w:proofErr w:type="gramEnd"/>
      <w:r>
        <w:t>/"Downloads/Digital Nurture"/* "week 8"</w:t>
      </w:r>
    </w:p>
    <w:p w14:paraId="390B7562" w14:textId="77777777" w:rsidR="00AF37A2" w:rsidRDefault="00AF37A2" w:rsidP="00AF37A2">
      <w:r>
        <w:t xml:space="preserve">PS C:\Users\yugen\temp-repo&gt; git </w:t>
      </w:r>
      <w:proofErr w:type="gramStart"/>
      <w:r>
        <w:t>add .</w:t>
      </w:r>
      <w:proofErr w:type="gramEnd"/>
    </w:p>
    <w:p w14:paraId="07A2F2FE" w14:textId="77777777" w:rsidR="00AF37A2" w:rsidRDefault="00AF37A2" w:rsidP="00AF37A2">
      <w:r>
        <w:t>PS C:\Users\yugen\temp-repo&gt; git commit -m "Added Week 8 Git HOL work"</w:t>
      </w:r>
    </w:p>
    <w:p w14:paraId="1150AB34" w14:textId="77777777" w:rsidR="00AF37A2" w:rsidRDefault="00AF37A2" w:rsidP="00AF37A2">
      <w:r>
        <w:t>[main def4567] Added Week 8 Git HOL work</w:t>
      </w:r>
    </w:p>
    <w:p w14:paraId="5EC4B4D1" w14:textId="77777777" w:rsidR="00AF37A2" w:rsidRDefault="00AF37A2" w:rsidP="00AF37A2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799BF974" w14:textId="0DA50E31" w:rsidR="00AF37A2" w:rsidRDefault="00AF37A2" w:rsidP="00AF37A2">
      <w:r>
        <w:t xml:space="preserve"> create mode </w:t>
      </w:r>
      <w:proofErr w:type="gramStart"/>
      <w:r>
        <w:t>100644 week</w:t>
      </w:r>
      <w:proofErr w:type="gramEnd"/>
      <w:r>
        <w:t xml:space="preserve"> 8/welcome.txt</w:t>
      </w:r>
    </w:p>
    <w:p w14:paraId="6FBDCDE6" w14:textId="77777777" w:rsidR="00AF37A2" w:rsidRDefault="00AF37A2" w:rsidP="00AF37A2">
      <w:r>
        <w:t>PS C:\Users\yugen\temp-repo&gt; git push origin main</w:t>
      </w:r>
    </w:p>
    <w:p w14:paraId="5F90ED02" w14:textId="77777777" w:rsidR="00AF37A2" w:rsidRDefault="00AF37A2" w:rsidP="00AF37A2">
      <w:r>
        <w:t>To https://github.com/Yugendra83/Digital-Nurture</w:t>
      </w:r>
    </w:p>
    <w:p w14:paraId="41610088" w14:textId="101E1584" w:rsidR="00AF37A2" w:rsidRDefault="00AF37A2" w:rsidP="00AF37A2">
      <w:r>
        <w:t xml:space="preserve">   123</w:t>
      </w:r>
      <w:proofErr w:type="gramStart"/>
      <w:r>
        <w:t>abcd..</w:t>
      </w:r>
      <w:proofErr w:type="gramEnd"/>
      <w:r>
        <w:t>def</w:t>
      </w:r>
      <w:proofErr w:type="gramStart"/>
      <w:r>
        <w:t>4567  main</w:t>
      </w:r>
      <w:proofErr w:type="gramEnd"/>
      <w:r>
        <w:t xml:space="preserve"> -&gt; main</w:t>
      </w:r>
    </w:p>
    <w:p w14:paraId="415E3F24" w14:textId="77777777" w:rsidR="00AF37A2" w:rsidRDefault="00AF37A2" w:rsidP="00AF37A2">
      <w:r>
        <w:t>PS C:\Users\yugen\temp-repo\week 8&gt; echo "This is a sample log" &gt; debug.log</w:t>
      </w:r>
    </w:p>
    <w:p w14:paraId="57A92AD5" w14:textId="77777777" w:rsidR="00AF37A2" w:rsidRDefault="00AF37A2" w:rsidP="00AF37A2">
      <w:r>
        <w:t xml:space="preserve">PS C:\Users\yugen\temp-repo\week 8&gt; </w:t>
      </w:r>
      <w:proofErr w:type="spellStart"/>
      <w:r>
        <w:t>mkdir</w:t>
      </w:r>
      <w:proofErr w:type="spellEnd"/>
      <w:r>
        <w:t xml:space="preserve"> logs</w:t>
      </w:r>
    </w:p>
    <w:p w14:paraId="0FDD16A8" w14:textId="77777777" w:rsidR="00AF37A2" w:rsidRDefault="00AF37A2" w:rsidP="00AF37A2">
      <w:r>
        <w:t>PS C:\Users\yugen\temp-repo\week 8&gt; echo "Log content" &gt; logs\error.log</w:t>
      </w:r>
    </w:p>
    <w:p w14:paraId="2FBAE660" w14:textId="77777777" w:rsidR="00AF37A2" w:rsidRDefault="00AF37A2" w:rsidP="00AF37A2">
      <w:r>
        <w:t xml:space="preserve">PS C:\Users\yugen\temp-repo\week 8&gt; echo "*.log" 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0DB2A978" w14:textId="6D2C26C4" w:rsidR="00AF37A2" w:rsidRDefault="00AF37A2" w:rsidP="00AF37A2">
      <w:r>
        <w:t>PS C:\Users\yugen\temp-repo\week 8&gt; echo "logs/"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1A1C096F" w14:textId="77777777" w:rsidR="00AF37A2" w:rsidRDefault="00AF37A2" w:rsidP="00AF37A2">
      <w:r>
        <w:lastRenderedPageBreak/>
        <w:t xml:space="preserve">PS C:\Users\yugen\temp-repo\week 8&gt; 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40A29A93" w14:textId="77777777" w:rsidR="00AF37A2" w:rsidRDefault="00AF37A2" w:rsidP="00AF37A2">
      <w:r>
        <w:t>PS C:\Users\yugen\temp-repo\week 8&gt; git commit -m "</w:t>
      </w:r>
      <w:proofErr w:type="gramStart"/>
      <w:r>
        <w:t>Added .</w:t>
      </w:r>
      <w:proofErr w:type="spellStart"/>
      <w:r>
        <w:t>gitignore</w:t>
      </w:r>
      <w:proofErr w:type="spellEnd"/>
      <w:proofErr w:type="gramEnd"/>
      <w:r>
        <w:t xml:space="preserve"> to ignore .log files and logs folder"</w:t>
      </w:r>
    </w:p>
    <w:p w14:paraId="3910DC89" w14:textId="77777777" w:rsidR="00AF37A2" w:rsidRDefault="00AF37A2" w:rsidP="00AF37A2">
      <w:r>
        <w:t xml:space="preserve">[main ghi7890] </w:t>
      </w:r>
      <w:proofErr w:type="gramStart"/>
      <w:r>
        <w:t>Added .</w:t>
      </w:r>
      <w:proofErr w:type="spellStart"/>
      <w:r>
        <w:t>gitignore</w:t>
      </w:r>
      <w:proofErr w:type="spellEnd"/>
      <w:proofErr w:type="gramEnd"/>
      <w:r>
        <w:t xml:space="preserve"> to ignore .log files and logs folder</w:t>
      </w:r>
    </w:p>
    <w:p w14:paraId="4B5C78FF" w14:textId="32590472" w:rsidR="00AF37A2" w:rsidRDefault="00AF37A2" w:rsidP="00AF37A2">
      <w:r>
        <w:t xml:space="preserve"> create mode 100644 week 8</w:t>
      </w:r>
      <w:proofErr w:type="gramStart"/>
      <w:r>
        <w:t>/.</w:t>
      </w:r>
      <w:proofErr w:type="spellStart"/>
      <w:r>
        <w:t>gitignore</w:t>
      </w:r>
      <w:proofErr w:type="spellEnd"/>
      <w:proofErr w:type="gramEnd"/>
    </w:p>
    <w:p w14:paraId="359AA4F4" w14:textId="77777777" w:rsidR="00AF37A2" w:rsidRDefault="00AF37A2" w:rsidP="00AF37A2">
      <w:r>
        <w:t>PS C:\Users\yugen\temp-repo\week 8&gt; git push origin main</w:t>
      </w:r>
    </w:p>
    <w:p w14:paraId="08B70813" w14:textId="77777777" w:rsidR="00AF37A2" w:rsidRDefault="00AF37A2" w:rsidP="00AF37A2">
      <w:r>
        <w:t>To https://github.com/Yugendra83/Digital-Nurture</w:t>
      </w:r>
    </w:p>
    <w:p w14:paraId="2F5D1C74" w14:textId="1C0C45CF" w:rsidR="00AF37A2" w:rsidRDefault="00AF37A2" w:rsidP="00AF37A2">
      <w:r>
        <w:t xml:space="preserve">   def</w:t>
      </w:r>
      <w:proofErr w:type="gramStart"/>
      <w:r>
        <w:t>4567..</w:t>
      </w:r>
      <w:proofErr w:type="gramEnd"/>
      <w:r>
        <w:t>ghi</w:t>
      </w:r>
      <w:proofErr w:type="gramStart"/>
      <w:r>
        <w:t>7890  main</w:t>
      </w:r>
      <w:proofErr w:type="gramEnd"/>
      <w:r>
        <w:t xml:space="preserve"> -&gt; main</w:t>
      </w:r>
    </w:p>
    <w:p w14:paraId="22196609" w14:textId="77777777" w:rsidR="00AF37A2" w:rsidRDefault="00AF37A2" w:rsidP="00AF37A2">
      <w:r>
        <w:t xml:space="preserve">PS C:\Users\yugen\temp-repo&gt; git checkout -b </w:t>
      </w:r>
      <w:proofErr w:type="spellStart"/>
      <w:r>
        <w:t>GitNewBranch</w:t>
      </w:r>
      <w:proofErr w:type="spellEnd"/>
    </w:p>
    <w:p w14:paraId="25A9BECB" w14:textId="1DDED91D" w:rsidR="00AF37A2" w:rsidRDefault="00AF37A2" w:rsidP="00AF37A2">
      <w:r>
        <w:t>Switched to a new branch '</w:t>
      </w:r>
      <w:proofErr w:type="spellStart"/>
      <w:r>
        <w:t>GitNewBranch</w:t>
      </w:r>
      <w:proofErr w:type="spellEnd"/>
      <w:r>
        <w:t>'</w:t>
      </w:r>
    </w:p>
    <w:p w14:paraId="7C09363A" w14:textId="77777777" w:rsidR="00AF37A2" w:rsidRDefault="00AF37A2" w:rsidP="00AF37A2">
      <w:r>
        <w:t>PS C:\Users\yugen\temp-repo&gt; echo "This is from the new branch" &gt; "week 8/branchfile.txt"</w:t>
      </w:r>
    </w:p>
    <w:p w14:paraId="08725007" w14:textId="77777777" w:rsidR="00AF37A2" w:rsidRDefault="00AF37A2" w:rsidP="00AF37A2">
      <w:r>
        <w:t>PS C:\Users\yugen\temp-repo&gt; git add "week 8/branchfile.txt"</w:t>
      </w:r>
    </w:p>
    <w:p w14:paraId="2474C0E3" w14:textId="77777777" w:rsidR="00AF37A2" w:rsidRDefault="00AF37A2" w:rsidP="00AF37A2">
      <w:r>
        <w:t xml:space="preserve">PS C:\Users\yugen\temp-repo&gt; git commit -m "Added branchfile.txt in </w:t>
      </w:r>
      <w:proofErr w:type="spellStart"/>
      <w:r>
        <w:t>GitNewBranch</w:t>
      </w:r>
      <w:proofErr w:type="spellEnd"/>
      <w:r>
        <w:t>"</w:t>
      </w:r>
    </w:p>
    <w:p w14:paraId="7C4B03E2" w14:textId="093BE8E2" w:rsidR="00AF37A2" w:rsidRDefault="00AF37A2" w:rsidP="00AF37A2">
      <w:r>
        <w:t>[</w:t>
      </w:r>
      <w:proofErr w:type="spellStart"/>
      <w:r>
        <w:t>GitNewBranch</w:t>
      </w:r>
      <w:proofErr w:type="spellEnd"/>
      <w:r>
        <w:t xml:space="preserve"> jkl0123] Added branchfile.txt in </w:t>
      </w:r>
      <w:proofErr w:type="spellStart"/>
      <w:r>
        <w:t>GitNewBranch</w:t>
      </w:r>
      <w:proofErr w:type="spellEnd"/>
    </w:p>
    <w:p w14:paraId="64E0EABD" w14:textId="77777777" w:rsidR="00AF37A2" w:rsidRDefault="00AF37A2" w:rsidP="00AF37A2">
      <w:r>
        <w:t>PS C:\Users\yugen\temp-repo&gt; git checkout main</w:t>
      </w:r>
    </w:p>
    <w:p w14:paraId="6DFF2A45" w14:textId="5A61D42E" w:rsidR="00AF37A2" w:rsidRDefault="00AF37A2" w:rsidP="00AF37A2">
      <w:r>
        <w:t>Switched to branch 'main'</w:t>
      </w:r>
    </w:p>
    <w:p w14:paraId="71059D50" w14:textId="77777777" w:rsidR="00AF37A2" w:rsidRDefault="00AF37A2" w:rsidP="00AF37A2">
      <w:r>
        <w:t xml:space="preserve">PS C:\Users\yugen\temp-repo&gt; git merge </w:t>
      </w:r>
      <w:proofErr w:type="spellStart"/>
      <w:r>
        <w:t>GitNewBranch</w:t>
      </w:r>
      <w:proofErr w:type="spellEnd"/>
    </w:p>
    <w:p w14:paraId="7F70F6D3" w14:textId="77777777" w:rsidR="00AF37A2" w:rsidRDefault="00AF37A2" w:rsidP="00AF37A2">
      <w:r>
        <w:t>Updating ghi</w:t>
      </w:r>
      <w:proofErr w:type="gramStart"/>
      <w:r>
        <w:t>7890..</w:t>
      </w:r>
      <w:proofErr w:type="gramEnd"/>
      <w:r>
        <w:t>jkl0123</w:t>
      </w:r>
    </w:p>
    <w:p w14:paraId="2BBA0B18" w14:textId="77777777" w:rsidR="00AF37A2" w:rsidRDefault="00AF37A2" w:rsidP="00AF37A2">
      <w:r>
        <w:t>Fast-forward</w:t>
      </w:r>
    </w:p>
    <w:p w14:paraId="41343AEC" w14:textId="7615DDBF" w:rsidR="00AF37A2" w:rsidRDefault="00AF37A2" w:rsidP="00AF37A2">
      <w:r>
        <w:t xml:space="preserve"> create mode </w:t>
      </w:r>
      <w:proofErr w:type="gramStart"/>
      <w:r>
        <w:t>100644 week</w:t>
      </w:r>
      <w:proofErr w:type="gramEnd"/>
      <w:r>
        <w:t xml:space="preserve"> 8/branchfile.txt</w:t>
      </w:r>
    </w:p>
    <w:p w14:paraId="0BC5344C" w14:textId="77777777" w:rsidR="00AF37A2" w:rsidRDefault="00AF37A2" w:rsidP="00AF37A2">
      <w:r>
        <w:t xml:space="preserve">PS C:\Users\yugen\temp-repo&gt; git branch -d </w:t>
      </w:r>
      <w:proofErr w:type="spellStart"/>
      <w:r>
        <w:t>GitNewBranch</w:t>
      </w:r>
      <w:proofErr w:type="spellEnd"/>
    </w:p>
    <w:p w14:paraId="289C5F58" w14:textId="3FE8DDF3" w:rsidR="00AF37A2" w:rsidRDefault="00AF37A2" w:rsidP="00AF37A2">
      <w:r>
        <w:t xml:space="preserve">Deleted branch </w:t>
      </w:r>
      <w:proofErr w:type="spellStart"/>
      <w:r>
        <w:t>GitNewBranch</w:t>
      </w:r>
      <w:proofErr w:type="spellEnd"/>
      <w:r>
        <w:t xml:space="preserve"> (was jkl0123).</w:t>
      </w:r>
    </w:p>
    <w:p w14:paraId="120289E4" w14:textId="77777777" w:rsidR="00AF37A2" w:rsidRDefault="00AF37A2" w:rsidP="00AF37A2">
      <w:r>
        <w:t>PS C:\Users\yugen\temp-repo&gt; git push origin main</w:t>
      </w:r>
    </w:p>
    <w:p w14:paraId="067097EB" w14:textId="77777777" w:rsidR="00AF37A2" w:rsidRDefault="00AF37A2" w:rsidP="00AF37A2">
      <w:r>
        <w:t>To https://github.com/Yugendra83/Digital-Nurture</w:t>
      </w:r>
    </w:p>
    <w:p w14:paraId="2880CCAB" w14:textId="77777777" w:rsidR="00AF37A2" w:rsidRDefault="00AF37A2" w:rsidP="00AF37A2">
      <w:r>
        <w:t xml:space="preserve">   ghi</w:t>
      </w:r>
      <w:proofErr w:type="gramStart"/>
      <w:r>
        <w:t>7890..</w:t>
      </w:r>
      <w:proofErr w:type="gramEnd"/>
      <w:r>
        <w:t>jkl</w:t>
      </w:r>
      <w:proofErr w:type="gramStart"/>
      <w:r>
        <w:t>0123  main</w:t>
      </w:r>
      <w:proofErr w:type="gramEnd"/>
      <w:r>
        <w:t xml:space="preserve"> -&gt; main</w:t>
      </w:r>
    </w:p>
    <w:p w14:paraId="5BDCB26F" w14:textId="3227A9C1" w:rsidR="00AF37A2" w:rsidRDefault="00AF37A2" w:rsidP="00AF37A2">
      <w:r>
        <w:lastRenderedPageBreak/>
        <w:t xml:space="preserve">PS C:\Users\yugen\temp-repo&gt; git checkout -b </w:t>
      </w:r>
      <w:proofErr w:type="spellStart"/>
      <w:r>
        <w:t>GitWork</w:t>
      </w:r>
      <w:proofErr w:type="spellEnd"/>
      <w:r>
        <w:t xml:space="preserve"> </w:t>
      </w:r>
      <w:r>
        <w:t>Switched to a new branch '</w:t>
      </w:r>
      <w:proofErr w:type="spellStart"/>
      <w:r>
        <w:t>GitWork</w:t>
      </w:r>
      <w:proofErr w:type="spellEnd"/>
      <w:r>
        <w:t>'</w:t>
      </w:r>
    </w:p>
    <w:p w14:paraId="3CB64363" w14:textId="77777777" w:rsidR="00AF37A2" w:rsidRDefault="00AF37A2" w:rsidP="00AF37A2">
      <w:r>
        <w:t xml:space="preserve">PS C:\Users\yugen\temp-repo&gt; echo "&lt;message&gt;Hello from </w:t>
      </w:r>
      <w:proofErr w:type="spellStart"/>
      <w:r>
        <w:t>GitWork</w:t>
      </w:r>
      <w:proofErr w:type="spellEnd"/>
      <w:r>
        <w:t xml:space="preserve"> branch&lt;/message&gt;" &gt; "week 8/hello.xml"</w:t>
      </w:r>
    </w:p>
    <w:p w14:paraId="3743F87E" w14:textId="77777777" w:rsidR="00AF37A2" w:rsidRDefault="00AF37A2" w:rsidP="00AF37A2">
      <w:r>
        <w:t>PS C:\Users\yugen\temp-repo&gt; git add "week 8/hello.xml"</w:t>
      </w:r>
    </w:p>
    <w:p w14:paraId="45A0D736" w14:textId="77777777" w:rsidR="00AF37A2" w:rsidRDefault="00AF37A2" w:rsidP="00AF37A2">
      <w:r>
        <w:t xml:space="preserve">PS C:\Users\yugen\temp-repo&gt; git commit -m "Added hello.xml in </w:t>
      </w:r>
      <w:proofErr w:type="spellStart"/>
      <w:r>
        <w:t>GitWork</w:t>
      </w:r>
      <w:proofErr w:type="spellEnd"/>
      <w:r>
        <w:t xml:space="preserve"> branch"</w:t>
      </w:r>
    </w:p>
    <w:p w14:paraId="5DAC76E5" w14:textId="36A82230" w:rsidR="00AF37A2" w:rsidRDefault="00AF37A2" w:rsidP="00AF37A2">
      <w:r>
        <w:t>[</w:t>
      </w:r>
      <w:proofErr w:type="spellStart"/>
      <w:r>
        <w:t>GitWork</w:t>
      </w:r>
      <w:proofErr w:type="spellEnd"/>
      <w:r>
        <w:t xml:space="preserve"> mno3456] Added hello.xml in </w:t>
      </w:r>
      <w:proofErr w:type="spellStart"/>
      <w:r>
        <w:t>GitWork</w:t>
      </w:r>
      <w:proofErr w:type="spellEnd"/>
      <w:r>
        <w:t xml:space="preserve"> branch</w:t>
      </w:r>
    </w:p>
    <w:p w14:paraId="3C5A0F66" w14:textId="77777777" w:rsidR="00AF37A2" w:rsidRDefault="00AF37A2" w:rsidP="00AF37A2">
      <w:r>
        <w:t>PS C:\Users\yugen\temp-repo&gt; git checkout main</w:t>
      </w:r>
    </w:p>
    <w:p w14:paraId="3389B4DD" w14:textId="6B345371" w:rsidR="00AF37A2" w:rsidRDefault="00AF37A2" w:rsidP="00AF37A2">
      <w:r>
        <w:t>Switched to branch 'main'</w:t>
      </w:r>
    </w:p>
    <w:p w14:paraId="44EC49FE" w14:textId="77777777" w:rsidR="00AF37A2" w:rsidRDefault="00AF37A2" w:rsidP="00AF37A2">
      <w:r>
        <w:t>PS C:\Users\yugen\temp-repo&gt; echo "&lt;message&gt;Hello from MAIN branch&lt;/message&gt;" &gt; "week 8/hello.xml"</w:t>
      </w:r>
    </w:p>
    <w:p w14:paraId="37DF6898" w14:textId="77777777" w:rsidR="00AF37A2" w:rsidRDefault="00AF37A2" w:rsidP="00AF37A2">
      <w:r>
        <w:t>PS C:\Users\yugen\temp-repo&gt; git add "week 8/hello.xml"</w:t>
      </w:r>
    </w:p>
    <w:p w14:paraId="10BC6876" w14:textId="77777777" w:rsidR="00AF37A2" w:rsidRDefault="00AF37A2" w:rsidP="00AF37A2">
      <w:r>
        <w:t>PS C:\Users\yugen\temp-repo&gt; git commit -m "Added hello.xml in main branch"</w:t>
      </w:r>
    </w:p>
    <w:p w14:paraId="4E50CD86" w14:textId="5172053E" w:rsidR="00AF37A2" w:rsidRDefault="00AF37A2" w:rsidP="00AF37A2">
      <w:r>
        <w:t>[main pqr6789] Added hello.xml in main branch</w:t>
      </w:r>
    </w:p>
    <w:p w14:paraId="0CE97F46" w14:textId="77777777" w:rsidR="00AF37A2" w:rsidRDefault="00AF37A2" w:rsidP="00AF37A2">
      <w:r>
        <w:t xml:space="preserve">PS C:\Users\yugen\temp-repo&gt; git merge </w:t>
      </w:r>
      <w:proofErr w:type="spellStart"/>
      <w:r>
        <w:t>GitWork</w:t>
      </w:r>
      <w:proofErr w:type="spellEnd"/>
    </w:p>
    <w:p w14:paraId="2CF024A4" w14:textId="1E400AA5" w:rsidR="00AF37A2" w:rsidRDefault="00AF37A2" w:rsidP="00AF37A2">
      <w:r>
        <w:t>CONFLICT (add/add): Merge conflict in week 8/hello.xml</w:t>
      </w:r>
    </w:p>
    <w:p w14:paraId="13BA79A1" w14:textId="77777777" w:rsidR="00AF37A2" w:rsidRDefault="00AF37A2" w:rsidP="00AF37A2">
      <w:r>
        <w:t>PS C:\Users\yugen\temp-repo&gt; notepad "week 8\hello.xml"</w:t>
      </w:r>
    </w:p>
    <w:p w14:paraId="73D8C4FD" w14:textId="77777777" w:rsidR="00AF37A2" w:rsidRDefault="00AF37A2" w:rsidP="00AF37A2">
      <w:r>
        <w:t>PS C:\Users\yugen\temp-repo&gt; git add "week 8/hello.xml"</w:t>
      </w:r>
    </w:p>
    <w:p w14:paraId="5E0A2441" w14:textId="77777777" w:rsidR="00AF37A2" w:rsidRDefault="00AF37A2" w:rsidP="00AF37A2">
      <w:r>
        <w:t>PS C:\Users\yugen\temp-repo&gt; git commit -m "Resolved merge conflict in hello.xml"</w:t>
      </w:r>
    </w:p>
    <w:p w14:paraId="7F35658B" w14:textId="19E51DBB" w:rsidR="00AF37A2" w:rsidRDefault="00AF37A2" w:rsidP="00AF37A2">
      <w:r>
        <w:t>[main stu9012] Resolved merge conflict in hello.xml</w:t>
      </w:r>
    </w:p>
    <w:p w14:paraId="3E8594AF" w14:textId="77777777" w:rsidR="00AF37A2" w:rsidRDefault="00AF37A2" w:rsidP="00AF37A2">
      <w:r>
        <w:t>PS C:\Users\yugen\temp-repo&gt; git push origin main</w:t>
      </w:r>
    </w:p>
    <w:p w14:paraId="25A5DBE9" w14:textId="77777777" w:rsidR="00AF37A2" w:rsidRDefault="00AF37A2" w:rsidP="00AF37A2">
      <w:r>
        <w:t>To https://github.com/Yugendra83/Digital-Nurture</w:t>
      </w:r>
    </w:p>
    <w:p w14:paraId="77AAC289" w14:textId="05B254D8" w:rsidR="00AF37A2" w:rsidRDefault="00AF37A2" w:rsidP="00AF37A2">
      <w:r>
        <w:t xml:space="preserve">   jkl</w:t>
      </w:r>
      <w:proofErr w:type="gramStart"/>
      <w:r>
        <w:t>0123..</w:t>
      </w:r>
      <w:proofErr w:type="gramEnd"/>
      <w:r>
        <w:t>stu</w:t>
      </w:r>
      <w:proofErr w:type="gramStart"/>
      <w:r>
        <w:t>9012  main</w:t>
      </w:r>
      <w:proofErr w:type="gramEnd"/>
      <w:r>
        <w:t xml:space="preserve"> -&gt; main</w:t>
      </w:r>
    </w:p>
    <w:p w14:paraId="6CF60CD6" w14:textId="77777777" w:rsidR="00AF37A2" w:rsidRDefault="00AF37A2" w:rsidP="00AF37A2">
      <w:r>
        <w:t>PS C:\Users\yugen\temp-repo&gt; git pull origin main</w:t>
      </w:r>
    </w:p>
    <w:p w14:paraId="4E19E899" w14:textId="256DA801" w:rsidR="00AF37A2" w:rsidRDefault="00AF37A2" w:rsidP="00AF37A2">
      <w:r>
        <w:t>Already up to date.</w:t>
      </w:r>
    </w:p>
    <w:p w14:paraId="52FD1ABC" w14:textId="77777777" w:rsidR="00AF37A2" w:rsidRDefault="00AF37A2" w:rsidP="00AF37A2">
      <w:r>
        <w:t>PS C:\Users\yugen\temp-repo&gt; git push origin main</w:t>
      </w:r>
    </w:p>
    <w:p w14:paraId="5BBB5088" w14:textId="52F78061" w:rsidR="00AF37A2" w:rsidRDefault="00AF37A2" w:rsidP="00AF37A2">
      <w:r>
        <w:t>Everything up-to-date</w:t>
      </w:r>
    </w:p>
    <w:sectPr w:rsidR="00AF37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3172529">
    <w:abstractNumId w:val="8"/>
  </w:num>
  <w:num w:numId="2" w16cid:durableId="983848012">
    <w:abstractNumId w:val="6"/>
  </w:num>
  <w:num w:numId="3" w16cid:durableId="2035569360">
    <w:abstractNumId w:val="5"/>
  </w:num>
  <w:num w:numId="4" w16cid:durableId="1483888951">
    <w:abstractNumId w:val="4"/>
  </w:num>
  <w:num w:numId="5" w16cid:durableId="853418211">
    <w:abstractNumId w:val="7"/>
  </w:num>
  <w:num w:numId="6" w16cid:durableId="2071805631">
    <w:abstractNumId w:val="3"/>
  </w:num>
  <w:num w:numId="7" w16cid:durableId="1790122951">
    <w:abstractNumId w:val="2"/>
  </w:num>
  <w:num w:numId="8" w16cid:durableId="775638888">
    <w:abstractNumId w:val="1"/>
  </w:num>
  <w:num w:numId="9" w16cid:durableId="173627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D42"/>
    <w:rsid w:val="0015074B"/>
    <w:rsid w:val="0029639D"/>
    <w:rsid w:val="00326F90"/>
    <w:rsid w:val="00581F0F"/>
    <w:rsid w:val="00AA1D8D"/>
    <w:rsid w:val="00AF37A2"/>
    <w:rsid w:val="00B47730"/>
    <w:rsid w:val="00CB0664"/>
    <w:rsid w:val="00DC49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A9E57"/>
  <w14:defaultImageDpi w14:val="300"/>
  <w15:docId w15:val="{21E44568-D697-4112-B763-8D45282F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yugendra reddy</cp:lastModifiedBy>
  <cp:revision>2</cp:revision>
  <dcterms:created xsi:type="dcterms:W3CDTF">2025-08-10T17:45:00Z</dcterms:created>
  <dcterms:modified xsi:type="dcterms:W3CDTF">2025-08-10T17:45:00Z</dcterms:modified>
  <cp:category/>
</cp:coreProperties>
</file>